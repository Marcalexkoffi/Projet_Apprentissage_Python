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D2A" w:rsidRPr="0045798B" w:rsidRDefault="0045798B">
      <w:pPr>
        <w:pStyle w:val="Titre1"/>
        <w:rPr>
          <w:lang w:val="fr-FR"/>
        </w:rPr>
      </w:pPr>
      <w:r w:rsidRPr="0045798B">
        <w:rPr>
          <w:lang w:val="fr-FR"/>
        </w:rPr>
        <w:t>Projet Fil Rouge : Gestion de Bibliothèque</w:t>
      </w:r>
    </w:p>
    <w:p w:rsidR="00050D2A" w:rsidRPr="0045798B" w:rsidRDefault="0045798B">
      <w:pPr>
        <w:pStyle w:val="Titre2"/>
        <w:rPr>
          <w:lang w:val="fr-FR"/>
        </w:rPr>
      </w:pPr>
      <w:r w:rsidRPr="0045798B">
        <w:rPr>
          <w:lang w:val="fr-FR"/>
        </w:rPr>
        <w:t>Objectif général :</w:t>
      </w:r>
    </w:p>
    <w:p w:rsidR="00050D2A" w:rsidRPr="0045798B" w:rsidRDefault="0045798B">
      <w:pPr>
        <w:rPr>
          <w:lang w:val="fr-FR"/>
        </w:rPr>
      </w:pPr>
      <w:r w:rsidRPr="0045798B">
        <w:rPr>
          <w:lang w:val="fr-FR"/>
        </w:rPr>
        <w:t>Créer une application console qui permet de gérer les livres d'une bibliothèque. L'application permettra d'ajouter, de rechercher, de supprimer et de lister les livres.</w:t>
      </w:r>
    </w:p>
    <w:p w:rsidR="00050D2A" w:rsidRPr="0045798B" w:rsidRDefault="0045798B">
      <w:pPr>
        <w:pStyle w:val="Titre2"/>
        <w:rPr>
          <w:lang w:val="fr-FR"/>
        </w:rPr>
      </w:pPr>
      <w:r w:rsidRPr="0045798B">
        <w:rPr>
          <w:lang w:val="fr-FR"/>
        </w:rPr>
        <w:t>Étape 1 : Structures de base et manipulation des listes</w:t>
      </w:r>
    </w:p>
    <w:p w:rsidR="00050D2A" w:rsidRPr="0045798B" w:rsidRDefault="0045798B">
      <w:pPr>
        <w:rPr>
          <w:lang w:val="fr-FR"/>
        </w:rPr>
      </w:pPr>
      <w:r w:rsidRPr="0045798B">
        <w:rPr>
          <w:lang w:val="fr-FR"/>
        </w:rPr>
        <w:t>- Créer une liste pour stocker les livres.</w:t>
      </w:r>
      <w:r w:rsidRPr="0045798B">
        <w:rPr>
          <w:lang w:val="fr-FR"/>
        </w:rPr>
        <w:br/>
        <w:t>- Ajouter des livres à la liste.</w:t>
      </w:r>
      <w:r w:rsidRPr="0045798B">
        <w:rPr>
          <w:lang w:val="fr-FR"/>
        </w:rPr>
        <w:br/>
        <w:t>- Afficher tous les livres.</w:t>
      </w:r>
      <w:r w:rsidRPr="0045798B">
        <w:rPr>
          <w:lang w:val="fr-FR"/>
        </w:rPr>
        <w:br/>
      </w:r>
      <w:r w:rsidRPr="0045798B">
        <w:rPr>
          <w:lang w:val="fr-FR"/>
        </w:rPr>
        <w:br/>
        <w:t>Concepts abordés :</w:t>
      </w:r>
      <w:r w:rsidRPr="0045798B">
        <w:rPr>
          <w:lang w:val="fr-FR"/>
        </w:rPr>
        <w:br/>
        <w:t>- Types de données (listes, chaînes).</w:t>
      </w:r>
      <w:r w:rsidRPr="0045798B">
        <w:rPr>
          <w:lang w:val="fr-FR"/>
        </w:rPr>
        <w:br/>
        <w:t>- Boucles (`for`, `</w:t>
      </w:r>
      <w:proofErr w:type="spellStart"/>
      <w:r w:rsidRPr="0045798B">
        <w:rPr>
          <w:lang w:val="fr-FR"/>
        </w:rPr>
        <w:t>while</w:t>
      </w:r>
      <w:proofErr w:type="spellEnd"/>
      <w:r w:rsidRPr="0045798B">
        <w:rPr>
          <w:lang w:val="fr-FR"/>
        </w:rPr>
        <w:t>`).</w:t>
      </w:r>
      <w:r w:rsidRPr="0045798B">
        <w:rPr>
          <w:lang w:val="fr-FR"/>
        </w:rPr>
        <w:br/>
        <w:t>- Fonctions simples.</w:t>
      </w:r>
    </w:p>
    <w:p w:rsidR="00050D2A" w:rsidRPr="0045798B" w:rsidRDefault="0045798B">
      <w:pPr>
        <w:rPr>
          <w:lang w:val="fr-FR"/>
        </w:rPr>
      </w:pPr>
      <w:r w:rsidRPr="0045798B">
        <w:rPr>
          <w:lang w:val="fr-FR"/>
        </w:rPr>
        <w:t>Exemple de code :</w:t>
      </w:r>
    </w:p>
    <w:p w:rsidR="00050D2A" w:rsidRPr="0045798B" w:rsidRDefault="0045798B">
      <w:pPr>
        <w:rPr>
          <w:lang w:val="fr-FR"/>
        </w:rPr>
      </w:pPr>
      <w:r w:rsidRPr="0045798B">
        <w:rPr>
          <w:lang w:val="fr-FR"/>
        </w:rPr>
        <w:t>livres = []</w:t>
      </w:r>
      <w:r w:rsidRPr="0045798B">
        <w:rPr>
          <w:lang w:val="fr-FR"/>
        </w:rPr>
        <w:br/>
      </w:r>
      <w:proofErr w:type="spellStart"/>
      <w:r w:rsidRPr="0045798B">
        <w:rPr>
          <w:lang w:val="fr-FR"/>
        </w:rPr>
        <w:t>livres.append</w:t>
      </w:r>
      <w:proofErr w:type="spellEnd"/>
      <w:r w:rsidRPr="0045798B">
        <w:rPr>
          <w:lang w:val="fr-FR"/>
        </w:rPr>
        <w:t>("Harry Potter et la pierre philosophale")</w:t>
      </w:r>
      <w:r w:rsidRPr="0045798B">
        <w:rPr>
          <w:lang w:val="fr-FR"/>
        </w:rPr>
        <w:br/>
      </w:r>
      <w:proofErr w:type="spellStart"/>
      <w:r w:rsidRPr="0045798B">
        <w:rPr>
          <w:lang w:val="fr-FR"/>
        </w:rPr>
        <w:t>print</w:t>
      </w:r>
      <w:proofErr w:type="spellEnd"/>
      <w:r w:rsidRPr="0045798B">
        <w:rPr>
          <w:lang w:val="fr-FR"/>
        </w:rPr>
        <w:t>("Livres dans la bibliothèque :")</w:t>
      </w:r>
      <w:r w:rsidRPr="0045798B">
        <w:rPr>
          <w:lang w:val="fr-FR"/>
        </w:rPr>
        <w:br/>
        <w:t>for livre in livres:</w:t>
      </w:r>
      <w:r w:rsidRPr="0045798B">
        <w:rPr>
          <w:lang w:val="fr-FR"/>
        </w:rPr>
        <w:br/>
        <w:t xml:space="preserve">    </w:t>
      </w:r>
      <w:proofErr w:type="spellStart"/>
      <w:r w:rsidRPr="0045798B">
        <w:rPr>
          <w:lang w:val="fr-FR"/>
        </w:rPr>
        <w:t>print</w:t>
      </w:r>
      <w:proofErr w:type="spellEnd"/>
      <w:r w:rsidRPr="0045798B">
        <w:rPr>
          <w:lang w:val="fr-FR"/>
        </w:rPr>
        <w:t>(livre)</w:t>
      </w:r>
    </w:p>
    <w:p w:rsidR="00050D2A" w:rsidRPr="0045798B" w:rsidRDefault="0045798B">
      <w:pPr>
        <w:pStyle w:val="Titre2"/>
        <w:rPr>
          <w:lang w:val="fr-FR"/>
        </w:rPr>
      </w:pPr>
      <w:r w:rsidRPr="0045798B">
        <w:rPr>
          <w:lang w:val="fr-FR"/>
        </w:rPr>
        <w:t>Étape 2 : Création d'un menu interactif</w:t>
      </w:r>
    </w:p>
    <w:p w:rsidR="00050D2A" w:rsidRPr="0045798B" w:rsidRDefault="0045798B">
      <w:pPr>
        <w:rPr>
          <w:lang w:val="fr-FR"/>
        </w:rPr>
      </w:pPr>
      <w:r w:rsidRPr="0045798B">
        <w:rPr>
          <w:lang w:val="fr-FR"/>
        </w:rPr>
        <w:t>- Ajouter un menu avec des choix (ex. : 1. Ajouter un livre, 2. Afficher les livres, 3. Quitter).</w:t>
      </w:r>
      <w:r w:rsidRPr="0045798B">
        <w:rPr>
          <w:lang w:val="fr-FR"/>
        </w:rPr>
        <w:br/>
        <w:t>- Implémenter un système de boucle pour gérer le menu.</w:t>
      </w:r>
      <w:r w:rsidRPr="0045798B">
        <w:rPr>
          <w:lang w:val="fr-FR"/>
        </w:rPr>
        <w:br/>
      </w:r>
      <w:r w:rsidRPr="0045798B">
        <w:rPr>
          <w:lang w:val="fr-FR"/>
        </w:rPr>
        <w:br/>
        <w:t>Concepts abordés :</w:t>
      </w:r>
      <w:r w:rsidRPr="0045798B">
        <w:rPr>
          <w:lang w:val="fr-FR"/>
        </w:rPr>
        <w:br/>
        <w:t>- Entrées utilisateur (`input`).</w:t>
      </w:r>
      <w:r w:rsidRPr="0045798B">
        <w:rPr>
          <w:lang w:val="fr-FR"/>
        </w:rPr>
        <w:br/>
        <w:t>- Conditions (`if/</w:t>
      </w:r>
      <w:proofErr w:type="spellStart"/>
      <w:r w:rsidRPr="0045798B">
        <w:rPr>
          <w:lang w:val="fr-FR"/>
        </w:rPr>
        <w:t>else</w:t>
      </w:r>
      <w:proofErr w:type="spellEnd"/>
      <w:r w:rsidRPr="0045798B">
        <w:rPr>
          <w:lang w:val="fr-FR"/>
        </w:rPr>
        <w:t>`).</w:t>
      </w:r>
      <w:r w:rsidRPr="0045798B">
        <w:rPr>
          <w:lang w:val="fr-FR"/>
        </w:rPr>
        <w:br/>
        <w:t>- Gestion des boucles.</w:t>
      </w:r>
    </w:p>
    <w:p w:rsidR="00050D2A" w:rsidRPr="0045798B" w:rsidRDefault="0045798B">
      <w:pPr>
        <w:pStyle w:val="Titre2"/>
        <w:rPr>
          <w:lang w:val="fr-FR"/>
        </w:rPr>
      </w:pPr>
      <w:bookmarkStart w:id="0" w:name="_GoBack"/>
      <w:bookmarkEnd w:id="0"/>
      <w:r w:rsidRPr="0045798B">
        <w:rPr>
          <w:lang w:val="fr-FR"/>
        </w:rPr>
        <w:t>Étape 3 : Amélioration avec des dictionnaires</w:t>
      </w:r>
    </w:p>
    <w:p w:rsidR="00050D2A" w:rsidRPr="0045798B" w:rsidRDefault="0045798B">
      <w:pPr>
        <w:rPr>
          <w:lang w:val="fr-FR"/>
        </w:rPr>
      </w:pPr>
      <w:r w:rsidRPr="0045798B">
        <w:rPr>
          <w:lang w:val="fr-FR"/>
        </w:rPr>
        <w:t>- Représenter chaque livre avec un dictionnaire (titre, auteur, année).</w:t>
      </w:r>
      <w:r w:rsidRPr="0045798B">
        <w:rPr>
          <w:lang w:val="fr-FR"/>
        </w:rPr>
        <w:br/>
        <w:t>- Ajouter et afficher les informations détaillées pour chaque livre.</w:t>
      </w:r>
      <w:r w:rsidRPr="0045798B">
        <w:rPr>
          <w:lang w:val="fr-FR"/>
        </w:rPr>
        <w:br/>
      </w:r>
      <w:r w:rsidRPr="0045798B">
        <w:rPr>
          <w:lang w:val="fr-FR"/>
        </w:rPr>
        <w:br/>
        <w:t>Concepts abordés :</w:t>
      </w:r>
      <w:r w:rsidRPr="0045798B">
        <w:rPr>
          <w:lang w:val="fr-FR"/>
        </w:rPr>
        <w:br/>
        <w:t>- Dictionnaires.</w:t>
      </w:r>
      <w:r w:rsidRPr="0045798B">
        <w:rPr>
          <w:lang w:val="fr-FR"/>
        </w:rPr>
        <w:br/>
        <w:t>- Parcours et manipulation avancée de listes.</w:t>
      </w:r>
    </w:p>
    <w:p w:rsidR="00050D2A" w:rsidRPr="0045798B" w:rsidRDefault="0045798B">
      <w:pPr>
        <w:pStyle w:val="Titre2"/>
        <w:rPr>
          <w:lang w:val="fr-FR"/>
        </w:rPr>
      </w:pPr>
      <w:r w:rsidRPr="0045798B">
        <w:rPr>
          <w:lang w:val="fr-FR"/>
        </w:rPr>
        <w:lastRenderedPageBreak/>
        <w:t>Étape 4 : Recherche et suppression de livres</w:t>
      </w:r>
    </w:p>
    <w:p w:rsidR="00050D2A" w:rsidRPr="0045798B" w:rsidRDefault="0045798B">
      <w:pPr>
        <w:rPr>
          <w:lang w:val="fr-FR"/>
        </w:rPr>
      </w:pPr>
      <w:r w:rsidRPr="0045798B">
        <w:rPr>
          <w:lang w:val="fr-FR"/>
        </w:rPr>
        <w:t>- Implémenter une fonctionnalité pour rechercher un livre par titre.</w:t>
      </w:r>
      <w:r w:rsidRPr="0045798B">
        <w:rPr>
          <w:lang w:val="fr-FR"/>
        </w:rPr>
        <w:br/>
        <w:t>- Ajouter une option pour supprimer un livre.</w:t>
      </w:r>
      <w:r w:rsidRPr="0045798B">
        <w:rPr>
          <w:lang w:val="fr-FR"/>
        </w:rPr>
        <w:br/>
      </w:r>
      <w:r w:rsidRPr="0045798B">
        <w:rPr>
          <w:lang w:val="fr-FR"/>
        </w:rPr>
        <w:br/>
        <w:t>Concepts abordés :</w:t>
      </w:r>
      <w:r w:rsidRPr="0045798B">
        <w:rPr>
          <w:lang w:val="fr-FR"/>
        </w:rPr>
        <w:br/>
        <w:t>- Fonctions de recherche.</w:t>
      </w:r>
      <w:r w:rsidRPr="0045798B">
        <w:rPr>
          <w:lang w:val="fr-FR"/>
        </w:rPr>
        <w:br/>
        <w:t>- Listes et boucles imbriquées.</w:t>
      </w:r>
      <w:r w:rsidRPr="0045798B">
        <w:rPr>
          <w:lang w:val="fr-FR"/>
        </w:rPr>
        <w:br/>
        <w:t>- Manipulation conditionnelle.</w:t>
      </w:r>
    </w:p>
    <w:p w:rsidR="00050D2A" w:rsidRPr="0045798B" w:rsidRDefault="0045798B">
      <w:pPr>
        <w:pStyle w:val="Titre2"/>
        <w:rPr>
          <w:lang w:val="fr-FR"/>
        </w:rPr>
      </w:pPr>
      <w:r w:rsidRPr="0045798B">
        <w:rPr>
          <w:lang w:val="fr-FR"/>
        </w:rPr>
        <w:t>Étape 5 : Sauvegarde des données</w:t>
      </w:r>
    </w:p>
    <w:p w:rsidR="00050D2A" w:rsidRPr="0045798B" w:rsidRDefault="0045798B">
      <w:pPr>
        <w:rPr>
          <w:lang w:val="fr-FR"/>
        </w:rPr>
      </w:pPr>
      <w:r w:rsidRPr="0045798B">
        <w:rPr>
          <w:lang w:val="fr-FR"/>
        </w:rPr>
        <w:t>- Permettre de sauvegarder les livres dans un fichier texte.</w:t>
      </w:r>
      <w:r w:rsidRPr="0045798B">
        <w:rPr>
          <w:lang w:val="fr-FR"/>
        </w:rPr>
        <w:br/>
        <w:t>- Charger les données depuis un fichier au démarrage de l'application.</w:t>
      </w:r>
      <w:r w:rsidRPr="0045798B">
        <w:rPr>
          <w:lang w:val="fr-FR"/>
        </w:rPr>
        <w:br/>
      </w:r>
      <w:r w:rsidRPr="0045798B">
        <w:rPr>
          <w:lang w:val="fr-FR"/>
        </w:rPr>
        <w:br/>
        <w:t>Concepts abordés :</w:t>
      </w:r>
      <w:r w:rsidRPr="0045798B">
        <w:rPr>
          <w:lang w:val="fr-FR"/>
        </w:rPr>
        <w:br/>
        <w:t>- Lecture/écriture de fichiers (`open`, `</w:t>
      </w:r>
      <w:proofErr w:type="spellStart"/>
      <w:r w:rsidRPr="0045798B">
        <w:rPr>
          <w:lang w:val="fr-FR"/>
        </w:rPr>
        <w:t>read</w:t>
      </w:r>
      <w:proofErr w:type="spellEnd"/>
      <w:r w:rsidRPr="0045798B">
        <w:rPr>
          <w:lang w:val="fr-FR"/>
        </w:rPr>
        <w:t>`, `</w:t>
      </w:r>
      <w:proofErr w:type="spellStart"/>
      <w:r w:rsidRPr="0045798B">
        <w:rPr>
          <w:lang w:val="fr-FR"/>
        </w:rPr>
        <w:t>write</w:t>
      </w:r>
      <w:proofErr w:type="spellEnd"/>
      <w:r w:rsidRPr="0045798B">
        <w:rPr>
          <w:lang w:val="fr-FR"/>
        </w:rPr>
        <w:t>`).</w:t>
      </w:r>
    </w:p>
    <w:p w:rsidR="00050D2A" w:rsidRPr="0045798B" w:rsidRDefault="0045798B">
      <w:pPr>
        <w:pStyle w:val="Titre2"/>
        <w:rPr>
          <w:lang w:val="fr-FR"/>
        </w:rPr>
      </w:pPr>
      <w:r w:rsidRPr="0045798B">
        <w:rPr>
          <w:lang w:val="fr-FR"/>
        </w:rPr>
        <w:t>Étape 6 : Modularisation</w:t>
      </w:r>
    </w:p>
    <w:p w:rsidR="00050D2A" w:rsidRPr="0045798B" w:rsidRDefault="0045798B">
      <w:pPr>
        <w:rPr>
          <w:lang w:val="fr-FR"/>
        </w:rPr>
      </w:pPr>
      <w:r w:rsidRPr="0045798B">
        <w:rPr>
          <w:lang w:val="fr-FR"/>
        </w:rPr>
        <w:t>- Organiser le code en fonctions et modules.</w:t>
      </w:r>
      <w:r w:rsidRPr="0045798B">
        <w:rPr>
          <w:lang w:val="fr-FR"/>
        </w:rPr>
        <w:br/>
        <w:t>- Ajouter des commentaires et rendre le code plus lisible.</w:t>
      </w:r>
      <w:r w:rsidRPr="0045798B">
        <w:rPr>
          <w:lang w:val="fr-FR"/>
        </w:rPr>
        <w:br/>
      </w:r>
      <w:r w:rsidRPr="0045798B">
        <w:rPr>
          <w:lang w:val="fr-FR"/>
        </w:rPr>
        <w:br/>
        <w:t>Concepts abordés :</w:t>
      </w:r>
      <w:r w:rsidRPr="0045798B">
        <w:rPr>
          <w:lang w:val="fr-FR"/>
        </w:rPr>
        <w:br/>
        <w:t>- Création et importation de modules.</w:t>
      </w:r>
      <w:r w:rsidRPr="0045798B">
        <w:rPr>
          <w:lang w:val="fr-FR"/>
        </w:rPr>
        <w:br/>
        <w:t>- Documentation et organisation.</w:t>
      </w:r>
    </w:p>
    <w:p w:rsidR="00050D2A" w:rsidRPr="0045798B" w:rsidRDefault="0045798B">
      <w:pPr>
        <w:pStyle w:val="Titre2"/>
        <w:rPr>
          <w:lang w:val="fr-FR"/>
        </w:rPr>
      </w:pPr>
      <w:r w:rsidRPr="0045798B">
        <w:rPr>
          <w:lang w:val="fr-FR"/>
        </w:rPr>
        <w:t>Étape 7 : Interface graphique simple (optionnel)</w:t>
      </w:r>
    </w:p>
    <w:p w:rsidR="00050D2A" w:rsidRPr="00BC7777" w:rsidRDefault="0045798B">
      <w:pPr>
        <w:rPr>
          <w:lang w:val="fr-FR"/>
        </w:rPr>
      </w:pPr>
      <w:r w:rsidRPr="0045798B">
        <w:rPr>
          <w:lang w:val="fr-FR"/>
        </w:rPr>
        <w:t xml:space="preserve">- Introduire une interface graphique avec une bibliothèque comme </w:t>
      </w:r>
      <w:proofErr w:type="spellStart"/>
      <w:r w:rsidRPr="0045798B">
        <w:rPr>
          <w:lang w:val="fr-FR"/>
        </w:rPr>
        <w:t>Tkinter</w:t>
      </w:r>
      <w:proofErr w:type="spellEnd"/>
      <w:r w:rsidRPr="0045798B">
        <w:rPr>
          <w:lang w:val="fr-FR"/>
        </w:rPr>
        <w:t>.</w:t>
      </w:r>
      <w:r w:rsidRPr="0045798B">
        <w:rPr>
          <w:lang w:val="fr-FR"/>
        </w:rPr>
        <w:br/>
        <w:t>- Afficher les livres dans une liste déroulante, avec des boutons pour ajouter ou supprimer.</w:t>
      </w:r>
      <w:r w:rsidRPr="0045798B">
        <w:rPr>
          <w:lang w:val="fr-FR"/>
        </w:rPr>
        <w:br/>
      </w:r>
      <w:r w:rsidRPr="0045798B">
        <w:rPr>
          <w:lang w:val="fr-FR"/>
        </w:rPr>
        <w:br/>
      </w:r>
      <w:r w:rsidRPr="00BC7777">
        <w:rPr>
          <w:lang w:val="fr-FR"/>
        </w:rPr>
        <w:t>Concepts abordés :</w:t>
      </w:r>
      <w:r w:rsidRPr="00BC7777">
        <w:rPr>
          <w:lang w:val="fr-FR"/>
        </w:rPr>
        <w:br/>
        <w:t>- Notions de GUI (interface utilisateur graphique).</w:t>
      </w:r>
    </w:p>
    <w:p w:rsidR="0045798B" w:rsidRPr="00BC7777" w:rsidRDefault="0045798B">
      <w:pPr>
        <w:rPr>
          <w:lang w:val="fr-FR"/>
        </w:rPr>
      </w:pPr>
    </w:p>
    <w:p w:rsidR="0045798B" w:rsidRPr="00BC7777" w:rsidRDefault="0045798B">
      <w:pPr>
        <w:rPr>
          <w:lang w:val="fr-FR"/>
        </w:rPr>
      </w:pPr>
      <w:r w:rsidRPr="00BC7777">
        <w:rPr>
          <w:lang w:val="fr-FR"/>
        </w:rPr>
        <w:t>STRUCTURE DU PROJET</w:t>
      </w:r>
    </w:p>
    <w:p w:rsidR="0045798B" w:rsidRPr="0045798B" w:rsidRDefault="0045798B" w:rsidP="0045798B">
      <w:pPr>
        <w:rPr>
          <w:lang w:val="fr-FR"/>
        </w:rPr>
      </w:pPr>
      <w:proofErr w:type="gramStart"/>
      <w:r w:rsidRPr="0045798B">
        <w:rPr>
          <w:lang w:val="fr-FR"/>
        </w:rPr>
        <w:t>projet</w:t>
      </w:r>
      <w:proofErr w:type="gramEnd"/>
      <w:r w:rsidRPr="0045798B">
        <w:rPr>
          <w:lang w:val="fr-FR"/>
        </w:rPr>
        <w:t>_bibliotheque/</w:t>
      </w:r>
    </w:p>
    <w:p w:rsidR="0045798B" w:rsidRPr="0045798B" w:rsidRDefault="0045798B" w:rsidP="0045798B">
      <w:pPr>
        <w:rPr>
          <w:lang w:val="fr-FR"/>
        </w:rPr>
      </w:pPr>
      <w:r w:rsidRPr="0045798B">
        <w:rPr>
          <w:rFonts w:hint="eastAsia"/>
          <w:lang w:val="fr-FR"/>
        </w:rPr>
        <w:t>│</w:t>
      </w:r>
    </w:p>
    <w:p w:rsidR="0045798B" w:rsidRPr="0045798B" w:rsidRDefault="0045798B" w:rsidP="0045798B">
      <w:pPr>
        <w:rPr>
          <w:lang w:val="fr-FR"/>
        </w:rPr>
      </w:pPr>
      <w:r w:rsidRPr="0045798B">
        <w:rPr>
          <w:rFonts w:hint="eastAsia"/>
          <w:lang w:val="fr-FR"/>
        </w:rPr>
        <w:t>├──</w:t>
      </w:r>
      <w:r w:rsidRPr="0045798B">
        <w:rPr>
          <w:lang w:val="fr-FR"/>
        </w:rPr>
        <w:t xml:space="preserve"> main.py                # Point d'entrée principal du projet</w:t>
      </w:r>
    </w:p>
    <w:p w:rsidR="0045798B" w:rsidRPr="0045798B" w:rsidRDefault="0045798B" w:rsidP="0045798B">
      <w:pPr>
        <w:rPr>
          <w:lang w:val="fr-FR"/>
        </w:rPr>
      </w:pPr>
      <w:r w:rsidRPr="0045798B">
        <w:rPr>
          <w:rFonts w:hint="eastAsia"/>
          <w:lang w:val="fr-FR"/>
        </w:rPr>
        <w:t>├──</w:t>
      </w:r>
      <w:r w:rsidRPr="0045798B">
        <w:rPr>
          <w:lang w:val="fr-FR"/>
        </w:rPr>
        <w:t xml:space="preserve"> modules/               # Répertoire pour les modules Python personnalisés</w:t>
      </w:r>
    </w:p>
    <w:p w:rsidR="0045798B" w:rsidRPr="0045798B" w:rsidRDefault="0045798B" w:rsidP="0045798B">
      <w:pPr>
        <w:rPr>
          <w:lang w:val="fr-FR"/>
        </w:rPr>
      </w:pPr>
      <w:r w:rsidRPr="0045798B">
        <w:rPr>
          <w:rFonts w:hint="eastAsia"/>
          <w:lang w:val="fr-FR"/>
        </w:rPr>
        <w:lastRenderedPageBreak/>
        <w:t>│</w:t>
      </w:r>
      <w:r w:rsidRPr="0045798B">
        <w:rPr>
          <w:lang w:val="fr-FR"/>
        </w:rPr>
        <w:t xml:space="preserve">   </w:t>
      </w:r>
      <w:r w:rsidRPr="0045798B">
        <w:rPr>
          <w:rFonts w:hint="eastAsia"/>
          <w:lang w:val="fr-FR"/>
        </w:rPr>
        <w:t>├──</w:t>
      </w:r>
      <w:r w:rsidRPr="0045798B">
        <w:rPr>
          <w:lang w:val="fr-FR"/>
        </w:rPr>
        <w:t xml:space="preserve"> </w:t>
      </w:r>
      <w:proofErr w:type="gramStart"/>
      <w:r w:rsidRPr="0045798B">
        <w:rPr>
          <w:lang w:val="fr-FR"/>
        </w:rPr>
        <w:t>gestion_livres.py  #</w:t>
      </w:r>
      <w:proofErr w:type="gramEnd"/>
      <w:r w:rsidRPr="0045798B">
        <w:rPr>
          <w:lang w:val="fr-FR"/>
        </w:rPr>
        <w:t xml:space="preserve"> Module pour gérer les fonctionnalités principales (ajout, suppression, etc.)</w:t>
      </w:r>
    </w:p>
    <w:p w:rsidR="0045798B" w:rsidRPr="0045798B" w:rsidRDefault="0045798B" w:rsidP="0045798B">
      <w:pPr>
        <w:rPr>
          <w:lang w:val="fr-FR"/>
        </w:rPr>
      </w:pPr>
      <w:r w:rsidRPr="0045798B">
        <w:rPr>
          <w:rFonts w:hint="eastAsia"/>
          <w:lang w:val="fr-FR"/>
        </w:rPr>
        <w:t>│</w:t>
      </w:r>
      <w:r w:rsidRPr="0045798B">
        <w:rPr>
          <w:lang w:val="fr-FR"/>
        </w:rPr>
        <w:t xml:space="preserve">   </w:t>
      </w:r>
      <w:r w:rsidRPr="0045798B">
        <w:rPr>
          <w:rFonts w:hint="eastAsia"/>
          <w:lang w:val="fr-FR"/>
        </w:rPr>
        <w:t>├──</w:t>
      </w:r>
      <w:r w:rsidRPr="0045798B">
        <w:rPr>
          <w:lang w:val="fr-FR"/>
        </w:rPr>
        <w:t xml:space="preserve"> sauvegarde.py      # Module pour la sauvegarde et le chargement des données</w:t>
      </w:r>
    </w:p>
    <w:p w:rsidR="0045798B" w:rsidRPr="0045798B" w:rsidRDefault="0045798B" w:rsidP="0045798B">
      <w:pPr>
        <w:rPr>
          <w:lang w:val="fr-FR"/>
        </w:rPr>
      </w:pPr>
      <w:r w:rsidRPr="0045798B">
        <w:rPr>
          <w:rFonts w:hint="eastAsia"/>
          <w:lang w:val="fr-FR"/>
        </w:rPr>
        <w:t>│</w:t>
      </w:r>
      <w:r w:rsidRPr="0045798B">
        <w:rPr>
          <w:lang w:val="fr-FR"/>
        </w:rPr>
        <w:t xml:space="preserve">   </w:t>
      </w:r>
      <w:r w:rsidRPr="0045798B">
        <w:rPr>
          <w:rFonts w:hint="eastAsia"/>
          <w:lang w:val="fr-FR"/>
        </w:rPr>
        <w:t>└──</w:t>
      </w:r>
      <w:r w:rsidRPr="0045798B">
        <w:rPr>
          <w:lang w:val="fr-FR"/>
        </w:rPr>
        <w:t xml:space="preserve"> __init__.py        # Fichier pour rendre le répertoire "modules" importable</w:t>
      </w:r>
    </w:p>
    <w:p w:rsidR="0045798B" w:rsidRPr="0045798B" w:rsidRDefault="0045798B" w:rsidP="0045798B">
      <w:pPr>
        <w:rPr>
          <w:lang w:val="fr-FR"/>
        </w:rPr>
      </w:pPr>
      <w:r w:rsidRPr="0045798B">
        <w:rPr>
          <w:rFonts w:hint="eastAsia"/>
          <w:lang w:val="fr-FR"/>
        </w:rPr>
        <w:t>│</w:t>
      </w:r>
    </w:p>
    <w:p w:rsidR="0045798B" w:rsidRPr="0045798B" w:rsidRDefault="0045798B" w:rsidP="0045798B">
      <w:pPr>
        <w:rPr>
          <w:lang w:val="fr-FR"/>
        </w:rPr>
      </w:pPr>
      <w:r w:rsidRPr="0045798B">
        <w:rPr>
          <w:rFonts w:hint="eastAsia"/>
          <w:lang w:val="fr-FR"/>
        </w:rPr>
        <w:t>├──</w:t>
      </w:r>
      <w:r w:rsidRPr="0045798B">
        <w:rPr>
          <w:lang w:val="fr-FR"/>
        </w:rPr>
        <w:t xml:space="preserve"> data/                  # Répertoire pour stocker les données du projet</w:t>
      </w:r>
    </w:p>
    <w:p w:rsidR="0045798B" w:rsidRPr="0045798B" w:rsidRDefault="0045798B" w:rsidP="0045798B">
      <w:pPr>
        <w:rPr>
          <w:lang w:val="fr-FR"/>
        </w:rPr>
      </w:pPr>
      <w:r w:rsidRPr="0045798B">
        <w:rPr>
          <w:rFonts w:hint="eastAsia"/>
          <w:lang w:val="fr-FR"/>
        </w:rPr>
        <w:t>│</w:t>
      </w:r>
      <w:r w:rsidRPr="0045798B">
        <w:rPr>
          <w:rFonts w:hint="eastAsia"/>
          <w:lang w:val="fr-FR"/>
        </w:rPr>
        <w:t xml:space="preserve">   </w:t>
      </w:r>
      <w:r w:rsidRPr="0045798B">
        <w:rPr>
          <w:rFonts w:hint="eastAsia"/>
          <w:lang w:val="fr-FR"/>
        </w:rPr>
        <w:t>└──</w:t>
      </w:r>
      <w:r w:rsidRPr="0045798B">
        <w:rPr>
          <w:rFonts w:hint="eastAsia"/>
          <w:lang w:val="fr-FR"/>
        </w:rPr>
        <w:t xml:space="preserve"> livres.txt         # Fichier de sauvegarde pour les livres</w:t>
      </w:r>
    </w:p>
    <w:p w:rsidR="0045798B" w:rsidRPr="0045798B" w:rsidRDefault="0045798B" w:rsidP="0045798B">
      <w:pPr>
        <w:rPr>
          <w:lang w:val="fr-FR"/>
        </w:rPr>
      </w:pPr>
      <w:r w:rsidRPr="0045798B">
        <w:rPr>
          <w:rFonts w:hint="eastAsia"/>
          <w:lang w:val="fr-FR"/>
        </w:rPr>
        <w:t>│</w:t>
      </w:r>
    </w:p>
    <w:p w:rsidR="0045798B" w:rsidRPr="0045798B" w:rsidRDefault="0045798B" w:rsidP="0045798B">
      <w:pPr>
        <w:rPr>
          <w:lang w:val="fr-FR"/>
        </w:rPr>
      </w:pPr>
      <w:r w:rsidRPr="0045798B">
        <w:rPr>
          <w:rFonts w:hint="eastAsia"/>
          <w:lang w:val="fr-FR"/>
        </w:rPr>
        <w:t>├──</w:t>
      </w:r>
      <w:r w:rsidRPr="0045798B">
        <w:rPr>
          <w:rFonts w:hint="eastAsia"/>
          <w:lang w:val="fr-FR"/>
        </w:rPr>
        <w:t xml:space="preserve"> README.md              # Documentation du projet (description, instructions d'utilisation)</w:t>
      </w:r>
    </w:p>
    <w:p w:rsidR="0045798B" w:rsidRPr="0045798B" w:rsidRDefault="0045798B" w:rsidP="0045798B">
      <w:pPr>
        <w:rPr>
          <w:lang w:val="fr-FR"/>
        </w:rPr>
      </w:pPr>
      <w:r w:rsidRPr="0045798B">
        <w:rPr>
          <w:rFonts w:hint="eastAsia"/>
          <w:lang w:val="fr-FR"/>
        </w:rPr>
        <w:t>└──</w:t>
      </w:r>
      <w:r w:rsidRPr="0045798B">
        <w:rPr>
          <w:lang w:val="fr-FR"/>
        </w:rPr>
        <w:t xml:space="preserve"> requirements.txt       # Liste des dépendances (si vous utilisez des bibliothèques externes)</w:t>
      </w:r>
    </w:p>
    <w:sectPr w:rsidR="0045798B" w:rsidRPr="004579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0D2A"/>
    <w:rsid w:val="0006063C"/>
    <w:rsid w:val="0015074B"/>
    <w:rsid w:val="0016625E"/>
    <w:rsid w:val="0029639D"/>
    <w:rsid w:val="00326F90"/>
    <w:rsid w:val="0045798B"/>
    <w:rsid w:val="00AA1D8D"/>
    <w:rsid w:val="00B47730"/>
    <w:rsid w:val="00BC77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BD1D3B"/>
  <w14:defaultImageDpi w14:val="300"/>
  <w15:docId w15:val="{C88CF214-14B7-4CDC-9467-D933FAA6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B8213D-5E6E-44EE-AAF3-3ECB55B13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468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KOFFI YAO MARC ALEX OLIVIER</cp:lastModifiedBy>
  <cp:revision>3</cp:revision>
  <dcterms:created xsi:type="dcterms:W3CDTF">2013-12-23T23:15:00Z</dcterms:created>
  <dcterms:modified xsi:type="dcterms:W3CDTF">2024-12-10T16:20:00Z</dcterms:modified>
  <cp:category/>
</cp:coreProperties>
</file>